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Emergency System (ES) Documentation</w:t>
      </w:r>
    </w:p>
    <w:p>
      <w:pPr>
        <w:pStyle w:val="Heading1"/>
      </w:pPr>
      <w:r>
        <w:t>Overview</w:t>
      </w:r>
    </w:p>
    <w:p>
      <w:r>
        <w:t>The Emergency System (ES) is designed to detect falls and respond appropriately by interacting with the patient and taking necessary actions based on the patient's responses. The system uses a knowledge base to determine the steps to take when a fall is detected.</w:t>
      </w:r>
    </w:p>
    <w:p>
      <w:pPr>
        <w:pStyle w:val="Heading1"/>
      </w:pPr>
      <w:r>
        <w:t>Components</w:t>
      </w:r>
    </w:p>
    <w:p>
      <w:pPr>
        <w:pStyle w:val="Heading2"/>
      </w:pPr>
      <w:r>
        <w:t>Knowledge Base</w:t>
      </w:r>
    </w:p>
    <w:p>
      <w:r>
        <w:t>The knowledge base is a dictionary that defines the steps and responses for different scenarios. It includes:</w:t>
      </w:r>
    </w:p>
    <w:p>
      <w:pPr>
        <w:pStyle w:val="ListBullet"/>
      </w:pPr>
      <w:r>
        <w:t>- fall_detected: Initial step when a fall is detected.</w:t>
      </w:r>
    </w:p>
    <w:p>
      <w:pPr>
        <w:pStyle w:val="ListBullet"/>
      </w:pPr>
      <w:r>
        <w:t>- call_family: Step to call a family member if the patient needs assistance.</w:t>
      </w:r>
    </w:p>
    <w:p>
      <w:pPr>
        <w:pStyle w:val="ListBullet"/>
      </w:pPr>
      <w:r>
        <w:t>- call_911: Step to call emergency services if necessary.</w:t>
      </w:r>
    </w:p>
    <w:p>
      <w:r>
        <w:t>Each step contains:</w:t>
      </w:r>
    </w:p>
    <w:p>
      <w:pPr>
        <w:pStyle w:val="ListBullet"/>
      </w:pPr>
      <w:r>
        <w:t>- question: The question to ask the patient.</w:t>
      </w:r>
    </w:p>
    <w:p>
      <w:pPr>
        <w:pStyle w:val="ListBullet"/>
      </w:pPr>
      <w:r>
        <w:t>- responses: Possible responses from the patient and corresponding actions.</w:t>
      </w:r>
    </w:p>
    <w:p>
      <w:pPr>
        <w:pStyle w:val="ListBullet"/>
      </w:pPr>
      <w:r>
        <w:t>- next_step: The next step to take based on the response.</w:t>
      </w:r>
    </w:p>
    <w:p>
      <w:pPr>
        <w:pStyle w:val="Heading2"/>
      </w:pPr>
      <w:r>
        <w:t>Sensor Data Simulation</w:t>
      </w:r>
    </w:p>
    <w:p>
      <w:r>
        <w:t>The get_sensor_data function simulates data from sensors (e.g., camera, microphone) to detect whether a fall has occurred. It randomly returns either "fall" or "no_fall".</w:t>
      </w:r>
    </w:p>
    <w:p>
      <w:pPr>
        <w:pStyle w:val="Heading2"/>
      </w:pPr>
      <w:r>
        <w:t>Patient Response Simulation</w:t>
      </w:r>
    </w:p>
    <w:p>
      <w:r>
        <w:t>The get_patient_response function simulates responses from the patient. It randomly returns "yes", "no", or an empty string.</w:t>
      </w:r>
    </w:p>
    <w:p>
      <w:pPr>
        <w:pStyle w:val="Heading2"/>
      </w:pPr>
      <w:r>
        <w:t>Inference Engine</w:t>
      </w:r>
    </w:p>
    <w:p>
      <w:r>
        <w:t>The inference_engine function processes the sensor data and follows the steps defined in the knowledge base. It:</w:t>
      </w:r>
    </w:p>
    <w:p>
      <w:pPr>
        <w:pStyle w:val="ListNumber"/>
      </w:pPr>
      <w:r>
        <w:t>1. Checks if a fall is detected.</w:t>
      </w:r>
    </w:p>
    <w:p>
      <w:pPr>
        <w:pStyle w:val="ListNumber"/>
      </w:pPr>
      <w:r>
        <w:t>2. Asks the patient a question based on the current step.</w:t>
      </w:r>
    </w:p>
    <w:p>
      <w:pPr>
        <w:pStyle w:val="ListNumber"/>
      </w:pPr>
      <w:r>
        <w:t>3. Processes the patient's response.</w:t>
      </w:r>
    </w:p>
    <w:p>
      <w:pPr>
        <w:pStyle w:val="ListNumber"/>
      </w:pPr>
      <w:r>
        <w:t>4. Takes the appropriate action based on the response.</w:t>
      </w:r>
    </w:p>
    <w:p>
      <w:pPr>
        <w:pStyle w:val="ListNumber"/>
      </w:pPr>
      <w:r>
        <w:t>5. Moves to the next step if necessary.</w:t>
      </w:r>
    </w:p>
    <w:p>
      <w:pPr>
        <w:pStyle w:val="Heading2"/>
      </w:pPr>
      <w:r>
        <w:t>Main Logic</w:t>
      </w:r>
    </w:p>
    <w:p>
      <w:r>
        <w:t>The main function:</w:t>
      </w:r>
    </w:p>
    <w:p>
      <w:pPr>
        <w:pStyle w:val="ListNumber"/>
      </w:pPr>
      <w:r>
        <w:t>1. Gets sensor data.</w:t>
      </w:r>
    </w:p>
    <w:p>
      <w:pPr>
        <w:pStyle w:val="ListNumber"/>
      </w:pPr>
      <w:r>
        <w:t>2. Passes the sensor data to the inference engine for processing.</w:t>
      </w:r>
    </w:p>
    <w:p>
      <w:pPr>
        <w:pStyle w:val="Heading1"/>
      </w:pPr>
      <w:r>
        <w:t>Usage</w:t>
      </w:r>
    </w:p>
    <w:p>
      <w:r>
        <w:t>To run the Emergency System, execute the es.py script. The system will simulate fall detection and respond accordingly based on the predefined knowledge 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